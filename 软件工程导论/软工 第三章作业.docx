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6B533" w14:textId="2E142F11" w:rsidR="0007163A" w:rsidRPr="00BB0440" w:rsidRDefault="00BB0440" w:rsidP="00AE6515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BB0440">
        <w:rPr>
          <w:rFonts w:ascii="宋体" w:eastAsia="宋体" w:hAnsi="宋体" w:hint="eastAsia"/>
          <w:b/>
          <w:bCs/>
          <w:sz w:val="36"/>
          <w:szCs w:val="36"/>
        </w:rPr>
        <w:t>《软件工程导论》第三章作业</w:t>
      </w:r>
    </w:p>
    <w:p w14:paraId="2C52C620" w14:textId="170677DA" w:rsidR="00BB0440" w:rsidRPr="00BB0440" w:rsidRDefault="00BB0440" w:rsidP="00AE651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B0440">
        <w:rPr>
          <w:rFonts w:ascii="宋体" w:eastAsia="宋体" w:hAnsi="宋体" w:hint="eastAsia"/>
          <w:b/>
          <w:bCs/>
          <w:sz w:val="24"/>
          <w:szCs w:val="24"/>
        </w:rPr>
        <w:t>为什么迭代过程更容易管理变更</w:t>
      </w:r>
      <w:r w:rsidRPr="00BB0440">
        <w:rPr>
          <w:rFonts w:ascii="宋体" w:eastAsia="宋体" w:hAnsi="宋体"/>
          <w:b/>
          <w:bCs/>
          <w:sz w:val="24"/>
          <w:szCs w:val="24"/>
        </w:rPr>
        <w:t>?是不是本章所讨论的每一个敏捷过程都是迭代的？只用一次迭代就能完成项目的敏捷过程是否存在？说明原因。</w:t>
      </w:r>
    </w:p>
    <w:p w14:paraId="4DD7F7CC" w14:textId="77777777" w:rsidR="00FB5798" w:rsidRDefault="00BB0440" w:rsidP="00FB579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答：</w:t>
      </w:r>
      <w:r w:rsidR="00FB5798" w:rsidRPr="00FB5798">
        <w:rPr>
          <w:rFonts w:ascii="宋体" w:eastAsia="宋体" w:hAnsi="宋体" w:hint="eastAsia"/>
          <w:sz w:val="24"/>
          <w:szCs w:val="24"/>
        </w:rPr>
        <w:t>迭代过程之所以更容易管理变更，</w:t>
      </w:r>
      <w:r w:rsidR="00FB5798">
        <w:rPr>
          <w:rFonts w:ascii="宋体" w:eastAsia="宋体" w:hAnsi="宋体" w:hint="eastAsia"/>
          <w:sz w:val="24"/>
          <w:szCs w:val="24"/>
        </w:rPr>
        <w:t>我认为</w:t>
      </w:r>
      <w:r w:rsidR="00FB5798" w:rsidRPr="00FB5798">
        <w:rPr>
          <w:rFonts w:ascii="宋体" w:eastAsia="宋体" w:hAnsi="宋体" w:hint="eastAsia"/>
          <w:sz w:val="24"/>
          <w:szCs w:val="24"/>
        </w:rPr>
        <w:t>有以下原因：</w:t>
      </w:r>
    </w:p>
    <w:p w14:paraId="68259A10" w14:textId="4FFC3FE3" w:rsidR="00FB5798" w:rsidRPr="00FB5798" w:rsidRDefault="00FB5798" w:rsidP="00FB57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B5798">
        <w:rPr>
          <w:rFonts w:ascii="宋体" w:eastAsia="宋体" w:hAnsi="宋体" w:hint="eastAsia"/>
          <w:sz w:val="24"/>
          <w:szCs w:val="24"/>
        </w:rPr>
        <w:t>短周期反馈：迭代的周期短，这样每个周期结束时都会有一个可工作的产品版本。这让团队和客户有机会在早期看到产品的进展和方向，从而及时提出更改或调整。</w:t>
      </w:r>
    </w:p>
    <w:p w14:paraId="5F03C674" w14:textId="2985FF6D" w:rsidR="00FB5798" w:rsidRPr="00FB5798" w:rsidRDefault="00FB5798" w:rsidP="00FB57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B5798">
        <w:rPr>
          <w:rFonts w:ascii="宋体" w:eastAsia="宋体" w:hAnsi="宋体" w:hint="eastAsia"/>
          <w:sz w:val="24"/>
          <w:szCs w:val="24"/>
        </w:rPr>
        <w:t>减少浪费：对于变更要求，早期发现和处理总比项目结束时或后期发现</w:t>
      </w:r>
      <w:r>
        <w:rPr>
          <w:rFonts w:ascii="宋体" w:eastAsia="宋体" w:hAnsi="宋体" w:hint="eastAsia"/>
          <w:sz w:val="24"/>
          <w:szCs w:val="24"/>
        </w:rPr>
        <w:t>要</w:t>
      </w:r>
      <w:r w:rsidRPr="00FB5798">
        <w:rPr>
          <w:rFonts w:ascii="宋体" w:eastAsia="宋体" w:hAnsi="宋体" w:hint="eastAsia"/>
          <w:sz w:val="24"/>
          <w:szCs w:val="24"/>
        </w:rPr>
        <w:t>更为经济和高效。</w:t>
      </w:r>
    </w:p>
    <w:p w14:paraId="787A63DF" w14:textId="4EAA30FF" w:rsidR="00FB5798" w:rsidRPr="00FB5798" w:rsidRDefault="00FB5798" w:rsidP="00FB57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B5798">
        <w:rPr>
          <w:rFonts w:ascii="宋体" w:eastAsia="宋体" w:hAnsi="宋体" w:hint="eastAsia"/>
          <w:sz w:val="24"/>
          <w:szCs w:val="24"/>
        </w:rPr>
        <w:t>灵活的计划调整：在迭代结束后，团队会进行回顾和计划下一个迭代，这提供了调整方向和处理变更的机会。</w:t>
      </w:r>
    </w:p>
    <w:p w14:paraId="324335B8" w14:textId="379963A0" w:rsidR="00FB5798" w:rsidRPr="00FB5798" w:rsidRDefault="00FB5798" w:rsidP="00FB5798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FB5798">
        <w:rPr>
          <w:rFonts w:ascii="宋体" w:eastAsia="宋体" w:hAnsi="宋体" w:hint="eastAsia"/>
          <w:sz w:val="24"/>
          <w:szCs w:val="24"/>
        </w:rPr>
        <w:t>降低风险：因为在每次迭代结束时都会有一个可以工作的产品版本，所以即使在项目中途出现大的变更或重新定位，也不会导致之前的所有工作都被浪费。</w:t>
      </w:r>
    </w:p>
    <w:p w14:paraId="4C436065" w14:textId="3AF7538F" w:rsidR="00BB0440" w:rsidRDefault="00FB5798" w:rsidP="00FB5798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FB5798">
        <w:rPr>
          <w:rFonts w:ascii="宋体" w:eastAsia="宋体" w:hAnsi="宋体" w:hint="eastAsia"/>
          <w:sz w:val="24"/>
          <w:szCs w:val="24"/>
        </w:rPr>
        <w:t>虽然大部分敏捷过程都是迭代的，但也存在一些敏捷过程中的流程是增量的。增量和迭代是有区别的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B5798">
        <w:rPr>
          <w:rFonts w:ascii="宋体" w:eastAsia="宋体" w:hAnsi="宋体" w:hint="eastAsia"/>
          <w:sz w:val="24"/>
          <w:szCs w:val="24"/>
        </w:rPr>
        <w:t>迭代是指对一个功能或产品进行多次修订或优化</w:t>
      </w:r>
      <w:r>
        <w:rPr>
          <w:rFonts w:ascii="宋体" w:eastAsia="宋体" w:hAnsi="宋体" w:hint="eastAsia"/>
          <w:sz w:val="24"/>
          <w:szCs w:val="24"/>
        </w:rPr>
        <w:t>，而</w:t>
      </w:r>
      <w:r w:rsidRPr="00FB5798">
        <w:rPr>
          <w:rFonts w:ascii="宋体" w:eastAsia="宋体" w:hAnsi="宋体" w:hint="eastAsia"/>
          <w:sz w:val="24"/>
          <w:szCs w:val="24"/>
        </w:rPr>
        <w:t>增量</w:t>
      </w:r>
      <w:r>
        <w:rPr>
          <w:rFonts w:ascii="宋体" w:eastAsia="宋体" w:hAnsi="宋体" w:hint="eastAsia"/>
          <w:sz w:val="24"/>
          <w:szCs w:val="24"/>
        </w:rPr>
        <w:t>则</w:t>
      </w:r>
      <w:r w:rsidRPr="00FB5798">
        <w:rPr>
          <w:rFonts w:ascii="宋体" w:eastAsia="宋体" w:hAnsi="宋体" w:hint="eastAsia"/>
          <w:sz w:val="24"/>
          <w:szCs w:val="24"/>
        </w:rPr>
        <w:t>是</w:t>
      </w:r>
      <w:proofErr w:type="gramStart"/>
      <w:r w:rsidRPr="00FB5798">
        <w:rPr>
          <w:rFonts w:ascii="宋体" w:eastAsia="宋体" w:hAnsi="宋体" w:hint="eastAsia"/>
          <w:sz w:val="24"/>
          <w:szCs w:val="24"/>
        </w:rPr>
        <w:t>指逐渐</w:t>
      </w:r>
      <w:proofErr w:type="gramEnd"/>
      <w:r w:rsidRPr="00FB5798">
        <w:rPr>
          <w:rFonts w:ascii="宋体" w:eastAsia="宋体" w:hAnsi="宋体" w:hint="eastAsia"/>
          <w:sz w:val="24"/>
          <w:szCs w:val="24"/>
        </w:rPr>
        <w:t>增加新的功能或组件到产品中。敏捷过程中，如</w:t>
      </w:r>
      <w:r w:rsidRPr="00FB5798">
        <w:rPr>
          <w:rFonts w:ascii="宋体" w:eastAsia="宋体" w:hAnsi="宋体"/>
          <w:sz w:val="24"/>
          <w:szCs w:val="24"/>
        </w:rPr>
        <w:t>Scrum和Extreme Programming (XP)</w:t>
      </w:r>
      <w:r>
        <w:rPr>
          <w:rFonts w:ascii="宋体" w:eastAsia="宋体" w:hAnsi="宋体" w:hint="eastAsia"/>
          <w:sz w:val="24"/>
          <w:szCs w:val="24"/>
        </w:rPr>
        <w:t>就</w:t>
      </w:r>
      <w:r w:rsidRPr="00FB5798">
        <w:rPr>
          <w:rFonts w:ascii="宋体" w:eastAsia="宋体" w:hAnsi="宋体"/>
          <w:sz w:val="24"/>
          <w:szCs w:val="24"/>
        </w:rPr>
        <w:t>是迭代和增量的结合。</w:t>
      </w:r>
    </w:p>
    <w:p w14:paraId="4ABA7648" w14:textId="1CF1670D" w:rsidR="00FB5798" w:rsidRPr="0007163A" w:rsidRDefault="0007163A" w:rsidP="0007163A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 w:rsidRPr="0007163A">
        <w:rPr>
          <w:rFonts w:ascii="宋体" w:eastAsia="宋体" w:hAnsi="宋体" w:hint="eastAsia"/>
          <w:sz w:val="24"/>
          <w:szCs w:val="24"/>
        </w:rPr>
        <w:t>对于非常小的项目或明确、不变的需求，一次迭代可能是合理的。但在大多数情况下，敏捷过程需要多次迭代来充分发挥其优势。这样的情况更像是传统的瀑布模型，其中整个项目从开始到结束只进行一次阶段性的执行，而没有持续的反馈和调整。如果只用一次迭代来完成一个项目，那么这违背了敏捷的核心思想。</w:t>
      </w:r>
    </w:p>
    <w:p w14:paraId="6AC16F51" w14:textId="77777777" w:rsidR="00FB5798" w:rsidRPr="00FB5798" w:rsidRDefault="00FB5798" w:rsidP="00FB5798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</w:p>
    <w:p w14:paraId="5D766DBD" w14:textId="6DD323D5" w:rsidR="00BB0440" w:rsidRDefault="00BB0440" w:rsidP="00BB044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B0440">
        <w:rPr>
          <w:rFonts w:ascii="宋体" w:eastAsia="宋体" w:hAnsi="宋体" w:hint="eastAsia"/>
          <w:b/>
          <w:bCs/>
          <w:sz w:val="24"/>
          <w:szCs w:val="24"/>
        </w:rPr>
        <w:t>写一个用户故事，描述“发货”这个用户故事。</w:t>
      </w:r>
    </w:p>
    <w:p w14:paraId="30716480" w14:textId="2BE14D63" w:rsidR="00BB0440" w:rsidRPr="00BB0440" w:rsidRDefault="00BB0440" w:rsidP="00BB0440">
      <w:pPr>
        <w:pStyle w:val="a7"/>
        <w:ind w:left="360" w:firstLineChars="0" w:firstLine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答：</w:t>
      </w:r>
    </w:p>
    <w:p w14:paraId="01F4A72F" w14:textId="01585AFD" w:rsidR="00BB0440" w:rsidRPr="00BB0440" w:rsidRDefault="00BB0440" w:rsidP="00BB04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作为一个在线商家，当我收到用户的购物订单后，我希望能够：</w:t>
      </w:r>
    </w:p>
    <w:p w14:paraId="236DBAAC" w14:textId="7F72845F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在后台系统中快速地查找到该订单的所有详细信息，包括买家的地址、联系方式、订单中的商品以及商品数量。</w:t>
      </w:r>
    </w:p>
    <w:p w14:paraId="439F17E0" w14:textId="4FA537E2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系统自动为我生成一个打印清单，列出需要从仓库中拿出的商品及其数量。</w:t>
      </w:r>
    </w:p>
    <w:p w14:paraId="4963B97A" w14:textId="3D8A2351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在选取商品后，可以在系统中确认商品已经打包，并选择合适的物流公司为买家发货。</w:t>
      </w:r>
    </w:p>
    <w:p w14:paraId="11CF53A4" w14:textId="1889BFCC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系统自动为我生成一个包含物流追踪号的发货通知，这样我可以发送给买家，让他们知道商品已经在路上。</w:t>
      </w:r>
    </w:p>
    <w:p w14:paraId="59C877A5" w14:textId="13379B9E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如果遇到任何问题，比如说商品缺货或者物流公司出现故障，我希望系统可以及时提醒我，并给我提供备选方案。</w:t>
      </w:r>
    </w:p>
    <w:p w14:paraId="02432266" w14:textId="12DF2081" w:rsidR="00BB0440" w:rsidRPr="00BB0440" w:rsidRDefault="00BB0440" w:rsidP="00BB044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在商品成功送达买家后，能够收到系统的通知，这样我可以确保交易的顺利完成。</w:t>
      </w:r>
    </w:p>
    <w:p w14:paraId="64D1B3F3" w14:textId="173D980C" w:rsidR="00BB0440" w:rsidRDefault="00BB0440" w:rsidP="004F791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通过这样的发货流程，我可以确保商品能够在预期的时间内准确地到达用户手中，并让用户获得良好的购物体验。</w:t>
      </w:r>
    </w:p>
    <w:p w14:paraId="584F1625" w14:textId="77777777" w:rsidR="00AE6515" w:rsidRPr="00BB0440" w:rsidRDefault="00AE6515" w:rsidP="004F791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95F67C7" w14:textId="2C1CF245" w:rsidR="00BB0440" w:rsidRPr="00BB0440" w:rsidRDefault="00BB0440" w:rsidP="00BB044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验收标准：</w:t>
      </w:r>
    </w:p>
    <w:p w14:paraId="247ACC7E" w14:textId="56A16879" w:rsidR="00BB0440" w:rsidRPr="00BB0440" w:rsidRDefault="00BB0440" w:rsidP="00BB04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lastRenderedPageBreak/>
        <w:t>商家能够在系统中看到用户的订单详情，包括商品信息、数量、收货地址、预期到达时间等。</w:t>
      </w:r>
    </w:p>
    <w:p w14:paraId="2B2EA253" w14:textId="5781E99F" w:rsidR="00BB0440" w:rsidRPr="00FB5798" w:rsidRDefault="00BB0440" w:rsidP="00FB579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商家可以选择合适的物流公司进行发货，并在系统中输入相关的物流信息。</w:t>
      </w:r>
    </w:p>
    <w:p w14:paraId="37160280" w14:textId="7EF53E73" w:rsidR="00BB0440" w:rsidRPr="00BB0440" w:rsidRDefault="00BB0440" w:rsidP="00BB04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商家能在系统中更新订单状态为“已发货”，并为用户提供物流追踪信息。</w:t>
      </w:r>
    </w:p>
    <w:p w14:paraId="626AB2C1" w14:textId="51855572" w:rsidR="00BB0440" w:rsidRPr="00BB0440" w:rsidRDefault="00BB0440" w:rsidP="00BB04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用户应能够在他们的账户中查看到订单的发货状态及物流追踪信息。</w:t>
      </w:r>
    </w:p>
    <w:p w14:paraId="51623E85" w14:textId="0ABB48A9" w:rsidR="00E86E9C" w:rsidRDefault="00BB0440" w:rsidP="00BB044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B0440">
        <w:rPr>
          <w:rFonts w:ascii="宋体" w:eastAsia="宋体" w:hAnsi="宋体" w:hint="eastAsia"/>
          <w:sz w:val="24"/>
          <w:szCs w:val="24"/>
        </w:rPr>
        <w:t>商品应在预期的时间内送达用户手中。</w:t>
      </w:r>
    </w:p>
    <w:p w14:paraId="6D0609AB" w14:textId="77777777" w:rsidR="00DD0B3F" w:rsidRDefault="00DD0B3F" w:rsidP="00DD0B3F">
      <w:pPr>
        <w:rPr>
          <w:rFonts w:ascii="宋体" w:eastAsia="宋体" w:hAnsi="宋体"/>
          <w:sz w:val="24"/>
          <w:szCs w:val="24"/>
        </w:rPr>
      </w:pPr>
    </w:p>
    <w:p w14:paraId="24613C2D" w14:textId="564CE193" w:rsidR="00DD0B3F" w:rsidRPr="00DD0B3F" w:rsidRDefault="00DD0B3F" w:rsidP="00DD0B3F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40"/>
          <w:szCs w:val="40"/>
        </w:rPr>
      </w:pPr>
      <w:r w:rsidRPr="00DD0B3F">
        <w:rPr>
          <w:rFonts w:ascii="宋体" w:eastAsia="宋体" w:hAnsi="宋体" w:hint="eastAsia"/>
          <w:b/>
          <w:bCs/>
          <w:sz w:val="40"/>
          <w:szCs w:val="40"/>
        </w:rPr>
        <w:t>Scrum计划</w:t>
      </w:r>
    </w:p>
    <w:p w14:paraId="55E7A24A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1. 项目启动 (10月初)</w:t>
      </w:r>
    </w:p>
    <w:p w14:paraId="3249C4F4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proofErr w:type="gramStart"/>
      <w:r>
        <w:rPr>
          <w:rFonts w:ascii="宋体" w:eastAsia="宋体" w:hAnsi="宋体" w:hint="eastAsia"/>
          <w:sz w:val="24"/>
          <w:szCs w:val="28"/>
        </w:rPr>
        <w:t>产品愿景</w:t>
      </w:r>
      <w:proofErr w:type="gramEnd"/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与项目相关的</w:t>
      </w:r>
      <w:proofErr w:type="gramStart"/>
      <w:r>
        <w:rPr>
          <w:rFonts w:ascii="宋体" w:eastAsia="宋体" w:hAnsi="宋体" w:hint="eastAsia"/>
          <w:sz w:val="24"/>
          <w:szCs w:val="28"/>
        </w:rPr>
        <w:t>所有利益</w:t>
      </w:r>
      <w:proofErr w:type="gramEnd"/>
      <w:r>
        <w:rPr>
          <w:rFonts w:ascii="宋体" w:eastAsia="宋体" w:hAnsi="宋体" w:hint="eastAsia"/>
          <w:sz w:val="24"/>
          <w:szCs w:val="28"/>
        </w:rPr>
        <w:t>相关者一起</w:t>
      </w:r>
      <w:proofErr w:type="gramStart"/>
      <w:r>
        <w:rPr>
          <w:rFonts w:ascii="宋体" w:eastAsia="宋体" w:hAnsi="宋体" w:hint="eastAsia"/>
          <w:sz w:val="24"/>
          <w:szCs w:val="28"/>
        </w:rPr>
        <w:t>明确电</w:t>
      </w:r>
      <w:proofErr w:type="gramEnd"/>
      <w:r>
        <w:rPr>
          <w:rFonts w:ascii="宋体" w:eastAsia="宋体" w:hAnsi="宋体" w:hint="eastAsia"/>
          <w:sz w:val="24"/>
          <w:szCs w:val="28"/>
        </w:rPr>
        <w:t>商平台的目标</w:t>
      </w:r>
      <w:proofErr w:type="gramStart"/>
      <w:r>
        <w:rPr>
          <w:rFonts w:ascii="宋体" w:eastAsia="宋体" w:hAnsi="宋体" w:hint="eastAsia"/>
          <w:sz w:val="24"/>
          <w:szCs w:val="28"/>
        </w:rPr>
        <w:t>和愿景</w:t>
      </w:r>
      <w:proofErr w:type="gramEnd"/>
      <w:r>
        <w:rPr>
          <w:rFonts w:ascii="宋体" w:eastAsia="宋体" w:hAnsi="宋体" w:hint="eastAsia"/>
          <w:sz w:val="24"/>
          <w:szCs w:val="28"/>
        </w:rPr>
        <w:t>。</w:t>
      </w:r>
    </w:p>
    <w:p w14:paraId="531596D6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产品待办事项清单</w:t>
      </w:r>
      <w:r>
        <w:rPr>
          <w:rFonts w:ascii="宋体" w:eastAsia="宋体" w:hAnsi="宋体"/>
          <w:sz w:val="24"/>
          <w:szCs w:val="28"/>
        </w:rPr>
        <w:t xml:space="preserve">: </w:t>
      </w:r>
      <w:r>
        <w:rPr>
          <w:rFonts w:ascii="宋体" w:eastAsia="宋体" w:hAnsi="宋体" w:hint="eastAsia"/>
          <w:sz w:val="24"/>
          <w:szCs w:val="28"/>
        </w:rPr>
        <w:t>创建一个初步的需求清单，描述电商平台的所有功能和需求。</w:t>
      </w:r>
    </w:p>
    <w:p w14:paraId="7E48738B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2. 组织Scrum团队 (10月第一周)</w:t>
      </w:r>
    </w:p>
    <w:p w14:paraId="3C85999A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指定产品负责人、</w:t>
      </w:r>
      <w:r>
        <w:rPr>
          <w:rFonts w:ascii="宋体" w:eastAsia="宋体" w:hAnsi="宋体"/>
          <w:sz w:val="24"/>
          <w:szCs w:val="28"/>
        </w:rPr>
        <w:t>Scrum Master以及确定开发团队成员。</w:t>
      </w:r>
    </w:p>
    <w:p w14:paraId="6C627765" w14:textId="77777777" w:rsidR="00DD0B3F" w:rsidRDefault="00DD0B3F" w:rsidP="00DD0B3F">
      <w:pPr>
        <w:widowControl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产品负责人</w:t>
      </w:r>
      <w:r>
        <w:rPr>
          <w:rFonts w:ascii="宋体" w:eastAsia="宋体" w:hAnsi="宋体"/>
          <w:sz w:val="24"/>
          <w:szCs w:val="28"/>
        </w:rPr>
        <w:t>(Product Owner, PO): 负责定义产品的需求，优先排序待办事项，并确保团队了解需求。</w:t>
      </w:r>
      <w:r>
        <w:rPr>
          <w:rFonts w:ascii="宋体" w:eastAsia="宋体" w:hAnsi="宋体" w:hint="eastAsia"/>
          <w:sz w:val="24"/>
          <w:szCs w:val="28"/>
        </w:rPr>
        <w:t xml:space="preserve">我们的Product Owner是任课老师。由任课老师组织讨论课来对各个模块的需求进行分析，提出新增和变更的需求并对工作量进行估算，划分出商品部分，支付模块，订单和其他部分。 </w:t>
      </w:r>
    </w:p>
    <w:p w14:paraId="188B3E5A" w14:textId="77777777" w:rsidR="00DD0B3F" w:rsidRDefault="00DD0B3F" w:rsidP="00DD0B3F">
      <w:pPr>
        <w:widowControl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Scrum Master: 确保Scrum流程得到遵循，协助团队解决障碍，并促进团队之间的沟通。保证各个不同角色之间的良好协作，消除障碍。帮助PO</w:t>
      </w:r>
      <w:r>
        <w:rPr>
          <w:rFonts w:ascii="宋体" w:eastAsia="宋体" w:hAnsi="宋体" w:hint="eastAsia"/>
          <w:sz w:val="24"/>
          <w:szCs w:val="28"/>
        </w:rPr>
        <w:t>更好地利用团队的能力，指导并带领团队变得更加高效，实现更高质量。</w:t>
      </w:r>
    </w:p>
    <w:p w14:paraId="30E3C276" w14:textId="77777777" w:rsidR="00DD0B3F" w:rsidRDefault="00DD0B3F" w:rsidP="00DD0B3F">
      <w:pPr>
        <w:widowControl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开发团队</w:t>
      </w:r>
      <w:r>
        <w:rPr>
          <w:rFonts w:ascii="宋体" w:eastAsia="宋体" w:hAnsi="宋体"/>
          <w:sz w:val="24"/>
          <w:szCs w:val="28"/>
        </w:rPr>
        <w:t xml:space="preserve">: </w:t>
      </w:r>
      <w:proofErr w:type="gramStart"/>
      <w:r>
        <w:rPr>
          <w:rFonts w:ascii="宋体" w:eastAsia="宋体" w:hAnsi="宋体"/>
          <w:sz w:val="24"/>
          <w:szCs w:val="28"/>
        </w:rPr>
        <w:t>由跨职能</w:t>
      </w:r>
      <w:proofErr w:type="gramEnd"/>
      <w:r>
        <w:rPr>
          <w:rFonts w:ascii="宋体" w:eastAsia="宋体" w:hAnsi="宋体"/>
          <w:sz w:val="24"/>
          <w:szCs w:val="28"/>
        </w:rPr>
        <w:t xml:space="preserve">的成员组成，负责开发和交付产品。团队成员全职参与开发自我管理，没有头衔之分，不组建子团队。 </w:t>
      </w:r>
    </w:p>
    <w:p w14:paraId="2CA7F273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</w:p>
    <w:p w14:paraId="420CE77D" w14:textId="77777777" w:rsidR="00DD0B3F" w:rsidRDefault="00DD0B3F" w:rsidP="00DD0B3F">
      <w:pPr>
        <w:numPr>
          <w:ilvl w:val="0"/>
          <w:numId w:val="5"/>
        </w:num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8"/>
          <w:szCs w:val="32"/>
        </w:rPr>
        <w:t>Sprint规划 (每月初)</w:t>
      </w:r>
    </w:p>
    <w:p w14:paraId="04198BB8" w14:textId="77777777" w:rsidR="00DD0B3F" w:rsidRDefault="00DD0B3F" w:rsidP="00DD0B3F">
      <w:pPr>
        <w:widowControl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/>
          <w:sz w:val="24"/>
          <w:szCs w:val="28"/>
        </w:rPr>
        <w:t>Sprint规划会议上，</w:t>
      </w:r>
      <w:r>
        <w:rPr>
          <w:rFonts w:ascii="宋体" w:eastAsia="宋体" w:hAnsi="宋体" w:hint="eastAsia"/>
          <w:sz w:val="24"/>
          <w:szCs w:val="28"/>
        </w:rPr>
        <w:t>由Product Owner 负责确定Product Backlog（按优先顺序排列的一个产品需求列表，排序越高约清晰具体，排序越低细节越少，</w:t>
      </w:r>
      <w:r>
        <w:rPr>
          <w:rFonts w:ascii="宋体" w:eastAsia="宋体" w:hAnsi="宋体"/>
          <w:sz w:val="24"/>
          <w:szCs w:val="28"/>
        </w:rPr>
        <w:t>是产品需求变动的唯一来源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>动态，持续更新</w:t>
      </w:r>
      <w:r>
        <w:rPr>
          <w:rFonts w:ascii="宋体" w:eastAsia="宋体" w:hAnsi="宋体" w:hint="eastAsia"/>
          <w:sz w:val="24"/>
          <w:szCs w:val="28"/>
        </w:rPr>
        <w:t>）；</w:t>
      </w:r>
      <w:r>
        <w:rPr>
          <w:rFonts w:ascii="宋体" w:eastAsia="宋体" w:hAnsi="宋体"/>
          <w:sz w:val="24"/>
          <w:szCs w:val="28"/>
        </w:rPr>
        <w:t>团队从</w:t>
      </w:r>
      <w:r>
        <w:rPr>
          <w:rFonts w:ascii="宋体" w:eastAsia="宋体" w:hAnsi="宋体" w:hint="eastAsia"/>
          <w:sz w:val="24"/>
          <w:szCs w:val="28"/>
        </w:rPr>
        <w:t>Product Backlog</w:t>
      </w:r>
      <w:r>
        <w:rPr>
          <w:rFonts w:ascii="宋体" w:eastAsia="宋体" w:hAnsi="宋体"/>
          <w:sz w:val="24"/>
          <w:szCs w:val="28"/>
        </w:rPr>
        <w:t>中选择</w:t>
      </w:r>
      <w:r>
        <w:rPr>
          <w:rFonts w:ascii="宋体" w:eastAsia="宋体" w:hAnsi="宋体" w:hint="eastAsia"/>
          <w:sz w:val="24"/>
          <w:szCs w:val="28"/>
        </w:rPr>
        <w:t>优先级高</w:t>
      </w:r>
      <w:r>
        <w:rPr>
          <w:rFonts w:ascii="宋体" w:eastAsia="宋体" w:hAnsi="宋体"/>
          <w:sz w:val="24"/>
          <w:szCs w:val="28"/>
        </w:rPr>
        <w:t>的任务，并估算在这个Sprint内可以完成的工作量。</w:t>
      </w:r>
    </w:p>
    <w:p w14:paraId="6311B522" w14:textId="77777777" w:rsidR="00DD0B3F" w:rsidRDefault="00DD0B3F" w:rsidP="00DD0B3F">
      <w:pPr>
        <w:widowControl/>
        <w:jc w:val="left"/>
      </w:pPr>
      <w:r>
        <w:rPr>
          <w:rFonts w:ascii="宋体" w:eastAsia="宋体" w:hAnsi="宋体" w:hint="eastAsia"/>
          <w:sz w:val="24"/>
          <w:szCs w:val="28"/>
        </w:rPr>
        <w:t>执行细节：每次任务前团队先从Product Backlog列表中挑选出一个Story作为迭代目标，然后进行细化。然后估算当前sprint内要完成的工作并决定如何将选定的产品Backlog转化为潜在可交付产品的功能增量，即形成一个Sprint Backlog。保证无论是否发布，产品应该是可用的。</w:t>
      </w:r>
      <w:r>
        <w:rPr>
          <w:rFonts w:ascii="微软雅黑" w:eastAsia="微软雅黑" w:hAnsi="微软雅黑" w:cs="微软雅黑"/>
          <w:color w:val="333333"/>
          <w:kern w:val="0"/>
          <w:sz w:val="22"/>
          <w:lang w:bidi="ar"/>
        </w:rPr>
        <w:t xml:space="preserve"> </w:t>
      </w:r>
    </w:p>
    <w:p w14:paraId="395EC865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</w:p>
    <w:p w14:paraId="043AABE1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10月：</w:t>
      </w:r>
    </w:p>
    <w:p w14:paraId="59E07A67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1规划: 10月第一周</w:t>
      </w:r>
    </w:p>
    <w:p w14:paraId="13C4ACF1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</w:t>
      </w:r>
      <w:r>
        <w:rPr>
          <w:rFonts w:ascii="宋体" w:eastAsia="宋体" w:hAnsi="宋体"/>
          <w:sz w:val="24"/>
          <w:szCs w:val="28"/>
        </w:rPr>
        <w:t>10月内要完成的任务，基于产品待办事项清单和团队的工作能力。</w:t>
      </w:r>
    </w:p>
    <w:p w14:paraId="7B2B6620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11月：</w:t>
      </w:r>
    </w:p>
    <w:p w14:paraId="4AF9CBE4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2规划: 11月第一周</w:t>
      </w:r>
    </w:p>
    <w:p w14:paraId="6C0FC3D1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根据前一个</w:t>
      </w:r>
      <w:r>
        <w:rPr>
          <w:rFonts w:ascii="宋体" w:eastAsia="宋体" w:hAnsi="宋体"/>
          <w:sz w:val="24"/>
          <w:szCs w:val="28"/>
        </w:rPr>
        <w:t>Sprint的成果和反馈，选择11月要完成的任务。</w:t>
      </w:r>
    </w:p>
    <w:p w14:paraId="33D80889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12月：</w:t>
      </w:r>
    </w:p>
    <w:p w14:paraId="01CC40EC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3规划: 12月第一周</w:t>
      </w:r>
    </w:p>
    <w:p w14:paraId="13E34659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选择最后一个</w:t>
      </w:r>
      <w:r>
        <w:rPr>
          <w:rFonts w:ascii="宋体" w:eastAsia="宋体" w:hAnsi="宋体"/>
          <w:sz w:val="24"/>
          <w:szCs w:val="28"/>
        </w:rPr>
        <w:t>Sprint的任务，确保项目结束前最重要的功能都被实现。</w:t>
      </w:r>
    </w:p>
    <w:p w14:paraId="110E890C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4. 每日站立会议</w:t>
      </w:r>
    </w:p>
    <w:p w14:paraId="75AC4B20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每天固定时间进行</w:t>
      </w:r>
      <w:r>
        <w:rPr>
          <w:rFonts w:ascii="宋体" w:eastAsia="宋体" w:hAnsi="宋体"/>
          <w:sz w:val="24"/>
          <w:szCs w:val="28"/>
        </w:rPr>
        <w:t>15</w:t>
      </w:r>
      <w:r>
        <w:rPr>
          <w:rFonts w:ascii="宋体" w:eastAsia="宋体" w:hAnsi="宋体" w:hint="eastAsia"/>
          <w:sz w:val="24"/>
          <w:szCs w:val="28"/>
        </w:rPr>
        <w:t>分钟的站立会议，分享前一天的成果，计划当天的任务，并提及任何阻碍。</w:t>
      </w:r>
      <w:r>
        <w:rPr>
          <w:rFonts w:ascii="宋体" w:eastAsia="宋体" w:hAnsi="宋体"/>
          <w:sz w:val="24"/>
          <w:szCs w:val="28"/>
        </w:rPr>
        <w:t>Scrum Master负责解决任何阻碍，确保团队可以顺利工作。</w:t>
      </w:r>
    </w:p>
    <w:p w14:paraId="6DCB0C8C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5. </w:t>
      </w:r>
      <w:r>
        <w:rPr>
          <w:rFonts w:ascii="宋体" w:eastAsia="宋体" w:hAnsi="宋体" w:hint="eastAsia"/>
          <w:b/>
          <w:bCs/>
          <w:sz w:val="28"/>
          <w:szCs w:val="32"/>
        </w:rPr>
        <w:t>工作进行中</w:t>
      </w:r>
    </w:p>
    <w:p w14:paraId="21AD55DD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开发团队开始实施</w:t>
      </w:r>
      <w:r>
        <w:rPr>
          <w:rFonts w:ascii="宋体" w:eastAsia="宋体" w:hAnsi="宋体"/>
          <w:sz w:val="24"/>
          <w:szCs w:val="28"/>
        </w:rPr>
        <w:t>Sprint中的任务，按照Scrum流程保持透明和沟通。</w:t>
      </w:r>
    </w:p>
    <w:p w14:paraId="11C3D4A2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产品负责人保持与开发团队的沟通，提供必要的需求解释和澄清。</w:t>
      </w:r>
    </w:p>
    <w:p w14:paraId="20C0FA0F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做到每日集成，每天形成一个可以成功编译、并且可以演示的版本。</w:t>
      </w:r>
    </w:p>
    <w:p w14:paraId="2645D590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6. Sprint检查 (每月末)</w:t>
      </w:r>
    </w:p>
    <w:p w14:paraId="601EAD0F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/>
          <w:sz w:val="24"/>
          <w:szCs w:val="28"/>
        </w:rPr>
        <w:t>Sprint结束时，团队展示他们完成的工作给产品负责人和其他利益相关者</w:t>
      </w:r>
      <w:r>
        <w:rPr>
          <w:rFonts w:ascii="宋体" w:eastAsia="宋体" w:hAnsi="宋体" w:hint="eastAsia"/>
          <w:sz w:val="24"/>
          <w:szCs w:val="28"/>
        </w:rPr>
        <w:t>。收集反馈并更新产品待办事项清单。</w:t>
      </w:r>
    </w:p>
    <w:p w14:paraId="13E1F7B0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10月：</w:t>
      </w:r>
    </w:p>
    <w:p w14:paraId="5EE7C93E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1检查: 10月最后一天或11月第一天</w:t>
      </w:r>
    </w:p>
    <w:p w14:paraId="7D20331A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11月：</w:t>
      </w:r>
    </w:p>
    <w:p w14:paraId="575555A5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2检查: 11月最后一天或12月第一天</w:t>
      </w:r>
    </w:p>
    <w:p w14:paraId="7FC375AD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12月：</w:t>
      </w:r>
    </w:p>
    <w:p w14:paraId="08866CC8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Sprint 3检查: 12月中旬或之前</w:t>
      </w:r>
    </w:p>
    <w:p w14:paraId="2807DCBF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确保有足够的时间进行项目的最终修补和完善。</w:t>
      </w:r>
    </w:p>
    <w:p w14:paraId="50AC45AE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7. Sprint回顾 (每月末)</w:t>
      </w:r>
    </w:p>
    <w:p w14:paraId="7BFA0A2F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在每个</w:t>
      </w:r>
      <w:r>
        <w:rPr>
          <w:rFonts w:ascii="宋体" w:eastAsia="宋体" w:hAnsi="宋体"/>
          <w:sz w:val="24"/>
          <w:szCs w:val="28"/>
        </w:rPr>
        <w:t>Sprint检查后，团队应进行回顾会议，讨论本月的成功和失败，</w:t>
      </w:r>
      <w:r>
        <w:rPr>
          <w:rFonts w:ascii="宋体" w:eastAsia="宋体" w:hAnsi="宋体" w:hint="eastAsia"/>
          <w:sz w:val="24"/>
          <w:szCs w:val="28"/>
        </w:rPr>
        <w:t>总结并讨论需改进的地方，放入下一轮Sprint的产品需求中。</w:t>
      </w:r>
    </w:p>
    <w:p w14:paraId="4265B572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 xml:space="preserve">8. </w:t>
      </w:r>
      <w:r>
        <w:rPr>
          <w:rFonts w:ascii="宋体" w:eastAsia="宋体" w:hAnsi="宋体" w:hint="eastAsia"/>
          <w:b/>
          <w:bCs/>
          <w:sz w:val="28"/>
          <w:szCs w:val="32"/>
        </w:rPr>
        <w:t>持续的产品待办事项维护</w:t>
      </w:r>
    </w:p>
    <w:p w14:paraId="52EEA05E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产品负责人不断地更新产品待办事项清单，确保它反映了最新的需求。</w:t>
      </w:r>
    </w:p>
    <w:p w14:paraId="278B1AB4" w14:textId="77777777" w:rsidR="00DD0B3F" w:rsidRDefault="00DD0B3F" w:rsidP="00DD0B3F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9. 项目结束 (12月末)</w:t>
      </w:r>
    </w:p>
    <w:p w14:paraId="1E8C3C17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完成所有功能的开发和测试。</w:t>
      </w:r>
    </w:p>
    <w:p w14:paraId="04EA09E3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进行项目回顾，总结经验教训。</w:t>
      </w:r>
    </w:p>
    <w:p w14:paraId="218A008A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根据需求，进行项目交付或部署。</w:t>
      </w:r>
    </w:p>
    <w:p w14:paraId="46437504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</w:p>
    <w:p w14:paraId="24ECEDDA" w14:textId="77777777" w:rsidR="00DD0B3F" w:rsidRDefault="00DD0B3F" w:rsidP="00DD0B3F">
      <w:pPr>
        <w:rPr>
          <w:rFonts w:ascii="宋体" w:eastAsia="宋体" w:hAnsi="宋体"/>
          <w:sz w:val="24"/>
          <w:szCs w:val="28"/>
        </w:rPr>
      </w:pPr>
    </w:p>
    <w:p w14:paraId="306D7E0B" w14:textId="77777777" w:rsidR="00DD0B3F" w:rsidRDefault="00DD0B3F" w:rsidP="00DD0B3F">
      <w:pPr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注意事项：</w:t>
      </w:r>
    </w:p>
    <w:p w14:paraId="73892829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考虑到项目总时长只有</w:t>
      </w:r>
      <w:r>
        <w:rPr>
          <w:rFonts w:ascii="宋体" w:eastAsia="宋体" w:hAnsi="宋体"/>
          <w:sz w:val="24"/>
          <w:szCs w:val="28"/>
        </w:rPr>
        <w:t>3个月，团队之间的沟通和合作显得尤为重要。确保每周有至少一次与产品负责人的沟通会议，以便快速解决需求上的疑问或不明确的地方。</w:t>
      </w:r>
    </w:p>
    <w:p w14:paraId="6FD6A7A0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为了更好地应对变化，考虑在每两周的中旬进行一次小的检查和回顾，以便更快地收集反馈并调整方向。</w:t>
      </w:r>
    </w:p>
    <w:p w14:paraId="18E99359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质量不能妥协。确保有良好的测试实践和代码审查机制。</w:t>
      </w:r>
    </w:p>
    <w:p w14:paraId="53C6784D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确保每个</w:t>
      </w:r>
      <w:r>
        <w:rPr>
          <w:rFonts w:ascii="宋体" w:eastAsia="宋体" w:hAnsi="宋体"/>
          <w:sz w:val="24"/>
          <w:szCs w:val="28"/>
        </w:rPr>
        <w:t>Sprint都有明确的目标和结果，使团队始终对目标有清晰的认识。</w:t>
      </w:r>
    </w:p>
    <w:p w14:paraId="0001F9F1" w14:textId="77777777" w:rsidR="00DD0B3F" w:rsidRDefault="00DD0B3F" w:rsidP="00DD0B3F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团队每位成员需遵守承诺、勇气、专注、开发和尊重的价值观。除此之外，应当经常交付可工作的软件，间隔时间不可过长。</w:t>
      </w:r>
    </w:p>
    <w:p w14:paraId="0BA2440F" w14:textId="77777777" w:rsidR="00DD0B3F" w:rsidRPr="00DD0B3F" w:rsidRDefault="00DD0B3F" w:rsidP="00DD0B3F">
      <w:pPr>
        <w:rPr>
          <w:rFonts w:ascii="宋体" w:eastAsia="宋体" w:hAnsi="宋体" w:hint="eastAsia"/>
          <w:sz w:val="24"/>
          <w:szCs w:val="24"/>
        </w:rPr>
      </w:pPr>
    </w:p>
    <w:sectPr w:rsidR="00DD0B3F" w:rsidRPr="00DD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D832" w14:textId="77777777" w:rsidR="00C87E3D" w:rsidRDefault="00C87E3D" w:rsidP="00BB0440">
      <w:r>
        <w:separator/>
      </w:r>
    </w:p>
  </w:endnote>
  <w:endnote w:type="continuationSeparator" w:id="0">
    <w:p w14:paraId="7569F0C1" w14:textId="77777777" w:rsidR="00C87E3D" w:rsidRDefault="00C87E3D" w:rsidP="00BB0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F5DB0" w14:textId="77777777" w:rsidR="00C87E3D" w:rsidRDefault="00C87E3D" w:rsidP="00BB0440">
      <w:r>
        <w:separator/>
      </w:r>
    </w:p>
  </w:footnote>
  <w:footnote w:type="continuationSeparator" w:id="0">
    <w:p w14:paraId="0E1B4F7C" w14:textId="77777777" w:rsidR="00C87E3D" w:rsidRDefault="00C87E3D" w:rsidP="00BB04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59A3"/>
    <w:multiLevelType w:val="singleLevel"/>
    <w:tmpl w:val="14A159A3"/>
    <w:lvl w:ilvl="0">
      <w:start w:val="3"/>
      <w:numFmt w:val="decimal"/>
      <w:suff w:val="space"/>
      <w:lvlText w:val="%1."/>
      <w:lvlJc w:val="left"/>
    </w:lvl>
  </w:abstractNum>
  <w:abstractNum w:abstractNumId="1" w15:restartNumberingAfterBreak="0">
    <w:nsid w:val="17F248C4"/>
    <w:multiLevelType w:val="hybridMultilevel"/>
    <w:tmpl w:val="CF98ABB0"/>
    <w:lvl w:ilvl="0" w:tplc="023AD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93D69BA"/>
    <w:multiLevelType w:val="hybridMultilevel"/>
    <w:tmpl w:val="7DEC459E"/>
    <w:lvl w:ilvl="0" w:tplc="A95E1B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AC324E4"/>
    <w:multiLevelType w:val="hybridMultilevel"/>
    <w:tmpl w:val="79CE352C"/>
    <w:lvl w:ilvl="0" w:tplc="83328FA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4" w15:restartNumberingAfterBreak="0">
    <w:nsid w:val="73D863E6"/>
    <w:multiLevelType w:val="hybridMultilevel"/>
    <w:tmpl w:val="734831FC"/>
    <w:lvl w:ilvl="0" w:tplc="1C30C2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6" w:hanging="440"/>
      </w:pPr>
    </w:lvl>
    <w:lvl w:ilvl="2" w:tplc="0409001B" w:tentative="1">
      <w:start w:val="1"/>
      <w:numFmt w:val="lowerRoman"/>
      <w:lvlText w:val="%3."/>
      <w:lvlJc w:val="righ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9" w:tentative="1">
      <w:start w:val="1"/>
      <w:numFmt w:val="lowerLetter"/>
      <w:lvlText w:val="%5)"/>
      <w:lvlJc w:val="left"/>
      <w:pPr>
        <w:ind w:left="2626" w:hanging="440"/>
      </w:pPr>
    </w:lvl>
    <w:lvl w:ilvl="5" w:tplc="0409001B" w:tentative="1">
      <w:start w:val="1"/>
      <w:numFmt w:val="lowerRoman"/>
      <w:lvlText w:val="%6."/>
      <w:lvlJc w:val="righ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9" w:tentative="1">
      <w:start w:val="1"/>
      <w:numFmt w:val="lowerLetter"/>
      <w:lvlText w:val="%8)"/>
      <w:lvlJc w:val="left"/>
      <w:pPr>
        <w:ind w:left="3946" w:hanging="440"/>
      </w:pPr>
    </w:lvl>
    <w:lvl w:ilvl="8" w:tplc="0409001B" w:tentative="1">
      <w:start w:val="1"/>
      <w:numFmt w:val="lowerRoman"/>
      <w:lvlText w:val="%9."/>
      <w:lvlJc w:val="right"/>
      <w:pPr>
        <w:ind w:left="4386" w:hanging="440"/>
      </w:pPr>
    </w:lvl>
  </w:abstractNum>
  <w:num w:numId="1" w16cid:durableId="1030448593">
    <w:abstractNumId w:val="2"/>
  </w:num>
  <w:num w:numId="2" w16cid:durableId="708577600">
    <w:abstractNumId w:val="4"/>
  </w:num>
  <w:num w:numId="3" w16cid:durableId="1814180206">
    <w:abstractNumId w:val="1"/>
  </w:num>
  <w:num w:numId="4" w16cid:durableId="735518065">
    <w:abstractNumId w:val="3"/>
  </w:num>
  <w:num w:numId="5" w16cid:durableId="891889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96"/>
    <w:rsid w:val="00040396"/>
    <w:rsid w:val="0007163A"/>
    <w:rsid w:val="002C7FFB"/>
    <w:rsid w:val="004F7913"/>
    <w:rsid w:val="00516C42"/>
    <w:rsid w:val="00AE6515"/>
    <w:rsid w:val="00BB0440"/>
    <w:rsid w:val="00C87E3D"/>
    <w:rsid w:val="00DD0B3F"/>
    <w:rsid w:val="00E86E9C"/>
    <w:rsid w:val="00F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454EE"/>
  <w15:chartTrackingRefBased/>
  <w15:docId w15:val="{21F153A8-3230-49D7-92EC-4FED1961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40"/>
    <w:rPr>
      <w:sz w:val="18"/>
      <w:szCs w:val="18"/>
    </w:rPr>
  </w:style>
  <w:style w:type="paragraph" w:styleId="a7">
    <w:name w:val="List Paragraph"/>
    <w:basedOn w:val="a"/>
    <w:uiPriority w:val="34"/>
    <w:qFormat/>
    <w:rsid w:val="00BB04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</dc:creator>
  <cp:keywords/>
  <dc:description/>
  <cp:lastModifiedBy>宇</cp:lastModifiedBy>
  <cp:revision>6</cp:revision>
  <dcterms:created xsi:type="dcterms:W3CDTF">2023-10-04T14:21:00Z</dcterms:created>
  <dcterms:modified xsi:type="dcterms:W3CDTF">2023-10-10T15:31:00Z</dcterms:modified>
</cp:coreProperties>
</file>